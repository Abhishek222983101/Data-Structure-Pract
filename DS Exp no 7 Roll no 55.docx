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76" w:lineRule="auto"/>
        <w:ind w:left="2880" w:right="0" w:firstLine="720"/>
        <w:jc w:val="left"/>
        <w:rPr>
          <w:rFonts w:hint="default" w:ascii="Cambria Math" w:hAnsi="Cambria Math" w:eastAsia="Cambria Math" w:cs="Cambria Math"/>
          <w:b/>
          <w:bCs/>
          <w:color w:val="auto"/>
          <w:spacing w:val="0"/>
          <w:position w:val="0"/>
          <w:sz w:val="32"/>
          <w:u w:val="single"/>
          <w:shd w:val="clear" w:fill="auto"/>
          <w:lang w:val="en-US"/>
        </w:rPr>
      </w:pPr>
      <w:r>
        <w:rPr>
          <w:rFonts w:hint="default" w:ascii="Cambria Math" w:hAnsi="Cambria Math" w:eastAsia="Cambria Math" w:cs="Cambria Math"/>
          <w:b/>
          <w:bCs/>
          <w:color w:val="auto"/>
          <w:spacing w:val="0"/>
          <w:position w:val="0"/>
          <w:sz w:val="32"/>
          <w:u w:val="single"/>
          <w:shd w:val="clear" w:fill="auto"/>
          <w:lang w:val="en-US"/>
        </w:rPr>
        <w:t>Exp 7</w:t>
      </w:r>
    </w:p>
    <w:p>
      <w:pPr>
        <w:spacing w:before="0" w:after="0" w:line="276" w:lineRule="auto"/>
        <w:ind w:left="2880" w:right="0" w:firstLine="720"/>
        <w:jc w:val="left"/>
        <w:rPr>
          <w:rFonts w:hint="default" w:ascii="Cambria Math" w:hAnsi="Cambria Math" w:eastAsia="Cambria Math" w:cs="Cambria Math"/>
          <w:b/>
          <w:bCs/>
          <w:color w:val="auto"/>
          <w:spacing w:val="0"/>
          <w:position w:val="0"/>
          <w:sz w:val="32"/>
          <w:u w:val="single"/>
          <w:shd w:val="clear" w:fill="auto"/>
          <w:lang w:val="en-US"/>
        </w:rPr>
      </w:pPr>
      <w:bookmarkStart w:id="0" w:name="_GoBack"/>
      <w:bookmarkEnd w:id="0"/>
    </w:p>
    <w:p>
      <w:pPr>
        <w:spacing w:before="0" w:after="0" w:line="276" w:lineRule="auto"/>
        <w:ind w:left="0" w:right="0" w:firstLine="0"/>
        <w:jc w:val="left"/>
        <w:rPr>
          <w:rFonts w:ascii="Cambria Math" w:hAnsi="Cambria Math" w:eastAsia="Cambria Math" w:cs="Cambria Math"/>
          <w:b/>
          <w:color w:val="auto"/>
          <w:spacing w:val="0"/>
          <w:position w:val="0"/>
          <w:sz w:val="32"/>
          <w:shd w:val="clear" w:fill="auto"/>
        </w:rPr>
      </w:pPr>
      <w:r>
        <w:rPr>
          <w:rFonts w:ascii="Cambria Math" w:hAnsi="Cambria Math" w:eastAsia="Cambria Math" w:cs="Cambria Math"/>
          <w:b/>
          <w:color w:val="auto"/>
          <w:spacing w:val="0"/>
          <w:position w:val="0"/>
          <w:sz w:val="32"/>
          <w:shd w:val="clear" w:fill="auto"/>
        </w:rPr>
        <w:t xml:space="preserve">Name: ABHISHEK.S.TIWARI   </w:t>
      </w:r>
    </w:p>
    <w:p>
      <w:pPr>
        <w:spacing w:before="0" w:after="0" w:line="276" w:lineRule="auto"/>
        <w:ind w:left="0" w:right="0" w:firstLine="0"/>
        <w:jc w:val="left"/>
        <w:rPr>
          <w:rFonts w:ascii="Cambria Math" w:hAnsi="Cambria Math" w:eastAsia="Cambria Math" w:cs="Cambria Math"/>
          <w:b/>
          <w:color w:val="auto"/>
          <w:spacing w:val="0"/>
          <w:position w:val="0"/>
          <w:sz w:val="32"/>
          <w:shd w:val="clear" w:fill="auto"/>
        </w:rPr>
      </w:pPr>
      <w:r>
        <w:rPr>
          <w:rFonts w:ascii="Cambria Math" w:hAnsi="Cambria Math" w:eastAsia="Cambria Math" w:cs="Cambria Math"/>
          <w:b/>
          <w:color w:val="auto"/>
          <w:spacing w:val="0"/>
          <w:position w:val="0"/>
          <w:sz w:val="32"/>
          <w:shd w:val="clear" w:fill="auto"/>
        </w:rPr>
        <w:t xml:space="preserve"> Roll no:55  Batch: C   SEM: III</w:t>
      </w:r>
    </w:p>
    <w:p>
      <w:pPr>
        <w:spacing w:before="0" w:after="0" w:line="276" w:lineRule="auto"/>
        <w:ind w:left="0" w:right="0" w:firstLine="0"/>
        <w:jc w:val="left"/>
        <w:rPr>
          <w:rFonts w:ascii="Cambria Math" w:hAnsi="Cambria Math" w:eastAsia="Cambria Math" w:cs="Cambria Math"/>
          <w:b/>
          <w:color w:val="auto"/>
          <w:spacing w:val="0"/>
          <w:position w:val="0"/>
          <w:sz w:val="32"/>
          <w:shd w:val="clear" w:fill="auto"/>
        </w:rPr>
      </w:pPr>
      <w:r>
        <w:rPr>
          <w:rFonts w:ascii="Cambria Math" w:hAnsi="Cambria Math" w:eastAsia="Cambria Math" w:cs="Cambria Math"/>
          <w:b/>
          <w:color w:val="auto"/>
          <w:spacing w:val="0"/>
          <w:position w:val="0"/>
          <w:sz w:val="32"/>
          <w:shd w:val="clear" w:fill="auto"/>
        </w:rPr>
        <w:t>Branch:Comps-3</w:t>
      </w:r>
    </w:p>
    <w:p>
      <w:pPr>
        <w:spacing w:before="0" w:after="0" w:line="276" w:lineRule="auto"/>
        <w:ind w:left="0" w:right="0" w:firstLine="0"/>
        <w:jc w:val="left"/>
        <w:rPr>
          <w:rFonts w:ascii="Cambria Math" w:hAnsi="Cambria Math" w:eastAsia="Cambria Math" w:cs="Cambria Math"/>
          <w:b/>
          <w:color w:val="auto"/>
          <w:spacing w:val="0"/>
          <w:position w:val="0"/>
          <w:sz w:val="32"/>
          <w:shd w:val="clear" w:fill="auto"/>
        </w:rPr>
      </w:pPr>
    </w:p>
    <w:p>
      <w:pPr>
        <w:spacing w:before="0" w:after="0" w:line="276" w:lineRule="auto"/>
        <w:ind w:left="0" w:right="0" w:firstLine="0"/>
        <w:jc w:val="left"/>
        <w:rPr>
          <w:rFonts w:ascii="Cambria Math" w:hAnsi="Cambria Math" w:eastAsia="Cambria Math" w:cs="Cambria Math"/>
          <w:b/>
          <w:color w:val="auto"/>
          <w:spacing w:val="0"/>
          <w:position w:val="0"/>
          <w:sz w:val="32"/>
          <w:shd w:val="clear" w:fill="auto"/>
        </w:rPr>
      </w:pPr>
      <w:r>
        <w:rPr>
          <w:rFonts w:ascii="Cambria Math" w:hAnsi="Cambria Math" w:eastAsia="Cambria Math" w:cs="Cambria Math"/>
          <w:b/>
          <w:color w:val="auto"/>
          <w:spacing w:val="0"/>
          <w:position w:val="0"/>
          <w:sz w:val="32"/>
          <w:shd w:val="clear" w:fill="auto"/>
        </w:rPr>
        <w:t>Aim: Implementation of Circular Linked List ADT</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p>
    <w:p>
      <w:pPr>
        <w:spacing w:before="0" w:after="0" w:line="276" w:lineRule="auto"/>
        <w:ind w:left="0" w:right="0" w:firstLine="0"/>
        <w:jc w:val="left"/>
        <w:rPr>
          <w:rFonts w:ascii="Cambria Math" w:hAnsi="Cambria Math" w:eastAsia="Cambria Math" w:cs="Cambria Math"/>
          <w:i/>
          <w:color w:val="4F81BD"/>
          <w:spacing w:val="0"/>
          <w:position w:val="0"/>
          <w:sz w:val="32"/>
          <w:shd w:val="clear" w:fill="auto"/>
        </w:rPr>
      </w:pPr>
      <w:r>
        <w:rPr>
          <w:rFonts w:ascii="Cambria Math" w:hAnsi="Cambria Math" w:eastAsia="Cambria Math" w:cs="Cambria Math"/>
          <w:b/>
          <w:color w:val="auto"/>
          <w:spacing w:val="0"/>
          <w:position w:val="0"/>
          <w:sz w:val="32"/>
          <w:shd w:val="clear" w:fill="auto"/>
        </w:rPr>
        <w:t>Objective:</w:t>
      </w:r>
      <w:r>
        <w:rPr>
          <w:rFonts w:ascii="Cambria Math" w:hAnsi="Cambria Math" w:eastAsia="Cambria Math" w:cs="Cambria Math"/>
          <w:color w:val="auto"/>
          <w:spacing w:val="0"/>
          <w:position w:val="0"/>
          <w:sz w:val="32"/>
          <w:shd w:val="clear" w:fill="auto"/>
        </w:rPr>
        <w:t xml:space="preserve"> Circular Linked List can be used to manage the Computing Resources of the computer. Data Structure such as stacks and queue are implemented with the help of circular linked list </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Theory: </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The circular linked list is a linked list where all nodes are connected to form a circle. In a circular linked list, the first node and the last node are connected to each other which forms a circle. There is no NULL at the end.</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pict>
          <v:shape id="rectole0000000000" o:spid="_x0000_s1026" o:spt="75" type="#_x0000_t75" style="height:77.75pt;width:449.25pt;" o:ole="t" filled="f" o:preferrelative="t" coordsize="21600,21600">
            <v:path/>
            <v:fill on="f" focussize="0,0"/>
            <v:stroke/>
            <v:imagedata r:id="rId5" o:title=""/>
            <o:lock v:ext="edit"/>
            <w10:wrap type="none"/>
            <w10:anchorlock/>
          </v:shape>
          <o:OLEObject Type="Embed" ProgID="StaticMetafile" ShapeID="rectole0000000000" DrawAspect="Content" ObjectID="_1468075725" r:id="rId4">
            <o:LockedField>false</o:LockedField>
          </o:OLEObject>
        </w:pict>
      </w:r>
    </w:p>
    <w:p>
      <w:pPr>
        <w:spacing w:before="0" w:after="0" w:line="276" w:lineRule="auto"/>
        <w:ind w:left="0" w:right="0" w:firstLine="0"/>
        <w:jc w:val="left"/>
        <w:rPr>
          <w:rFonts w:ascii="Cambria Math" w:hAnsi="Cambria Math" w:eastAsia="Cambria Math" w:cs="Cambria Math"/>
          <w:b/>
          <w:color w:val="auto"/>
          <w:spacing w:val="0"/>
          <w:position w:val="0"/>
          <w:sz w:val="32"/>
          <w:shd w:val="clear" w:fill="auto"/>
        </w:rPr>
      </w:pPr>
      <w:r>
        <w:rPr>
          <w:rFonts w:ascii="Cambria Math" w:hAnsi="Cambria Math" w:eastAsia="Cambria Math" w:cs="Cambria Math"/>
          <w:b/>
          <w:color w:val="auto"/>
          <w:spacing w:val="0"/>
          <w:position w:val="0"/>
          <w:sz w:val="32"/>
          <w:shd w:val="clear" w:fill="auto"/>
        </w:rPr>
        <w:t>There are generally two types of circular linked lists:</w:t>
      </w:r>
    </w:p>
    <w:p>
      <w:pPr>
        <w:numPr>
          <w:ilvl w:val="0"/>
          <w:numId w:val="1"/>
        </w:numPr>
        <w:spacing w:before="0" w:after="0" w:line="276" w:lineRule="auto"/>
        <w:ind w:left="720" w:right="0" w:hanging="360"/>
        <w:jc w:val="left"/>
        <w:rPr>
          <w:rFonts w:ascii="Cambria Math" w:hAnsi="Cambria Math" w:eastAsia="Cambria Math" w:cs="Cambria Math"/>
          <w:color w:val="auto"/>
          <w:spacing w:val="0"/>
          <w:position w:val="0"/>
          <w:sz w:val="32"/>
          <w:u w:val="single"/>
          <w:shd w:val="clear" w:fill="auto"/>
        </w:rPr>
      </w:pPr>
      <w:r>
        <w:rPr>
          <w:rFonts w:ascii="Cambria Math" w:hAnsi="Cambria Math" w:eastAsia="Cambria Math" w:cs="Cambria Math"/>
          <w:color w:val="auto"/>
          <w:spacing w:val="0"/>
          <w:position w:val="0"/>
          <w:sz w:val="32"/>
          <w:shd w:val="clear" w:fill="auto"/>
        </w:rPr>
        <w:t>Circular singly linked list: In a circular Singly linked list, the last node of the list contains a pointer to the first node of the list. We traverse the circular singly linked list until we reach the same node where we started. The circular singly linked list has no beginning or end. No null value is present in the next part of any of the nodes.</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pict>
          <v:shape id="rectole0000000001" o:spid="_x0000_s1027" o:spt="75" type="#_x0000_t75" style="height:89.2pt;width:449.25pt;" o:ole="t" filled="f" o:preferrelative="t" coordsize="21600,21600">
            <v:path/>
            <v:fill on="f" focussize="0,0"/>
            <v:stroke/>
            <v:imagedata r:id="rId7" o:title=""/>
            <o:lock v:ext="edit"/>
            <w10:wrap type="none"/>
            <w10:anchorlock/>
          </v:shape>
          <o:OLEObject Type="Embed" ProgID="StaticMetafile" ShapeID="rectole0000000001" DrawAspect="Content" ObjectID="_1468075726" r:id="rId6">
            <o:LockedField>false</o:LockedField>
          </o:OLEObject>
        </w:pic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p>
    <w:p>
      <w:pPr>
        <w:spacing w:before="0" w:after="0" w:line="276" w:lineRule="auto"/>
        <w:ind w:left="0" w:right="0" w:firstLine="0"/>
        <w:jc w:val="left"/>
        <w:rPr>
          <w:rFonts w:ascii="Cambria Math" w:hAnsi="Cambria Math" w:eastAsia="Cambria Math" w:cs="Cambria Math"/>
          <w:b/>
          <w:color w:val="auto"/>
          <w:spacing w:val="0"/>
          <w:position w:val="0"/>
          <w:sz w:val="32"/>
          <w:shd w:val="clear" w:fill="auto"/>
        </w:rPr>
      </w:pPr>
    </w:p>
    <w:p>
      <w:pPr>
        <w:spacing w:before="0" w:after="0" w:line="276" w:lineRule="auto"/>
        <w:ind w:left="0" w:right="0" w:firstLine="0"/>
        <w:jc w:val="left"/>
        <w:rPr>
          <w:rFonts w:ascii="Cambria Math" w:hAnsi="Cambria Math" w:eastAsia="Cambria Math" w:cs="Cambria Math"/>
          <w:b/>
          <w:color w:val="auto"/>
          <w:spacing w:val="0"/>
          <w:position w:val="0"/>
          <w:sz w:val="32"/>
          <w:shd w:val="clear" w:fill="auto"/>
        </w:rPr>
      </w:pPr>
      <w:r>
        <w:rPr>
          <w:rFonts w:ascii="Cambria Math" w:hAnsi="Cambria Math" w:eastAsia="Cambria Math" w:cs="Cambria Math"/>
          <w:b/>
          <w:color w:val="auto"/>
          <w:spacing w:val="0"/>
          <w:position w:val="0"/>
          <w:sz w:val="32"/>
          <w:shd w:val="clear" w:fill="auto"/>
        </w:rPr>
        <w:t>Algorithm:</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1) Insertion at the beginning of the list: To insert a node at the beginning of the list, follow these steps: </w:t>
      </w:r>
    </w:p>
    <w:p>
      <w:pPr>
        <w:numPr>
          <w:ilvl w:val="0"/>
          <w:numId w:val="2"/>
        </w:numPr>
        <w:spacing w:before="0" w:after="0" w:line="276" w:lineRule="auto"/>
        <w:ind w:left="720" w:right="0" w:hanging="360"/>
        <w:jc w:val="left"/>
        <w:rPr>
          <w:rFonts w:ascii="Cambria Math" w:hAnsi="Cambria Math" w:eastAsia="Cambria Math" w:cs="Cambria Math"/>
          <w:color w:val="auto"/>
          <w:spacing w:val="0"/>
          <w:position w:val="0"/>
          <w:sz w:val="32"/>
          <w:u w:val="single"/>
          <w:shd w:val="clear" w:fill="auto"/>
        </w:rPr>
      </w:pPr>
      <w:r>
        <w:rPr>
          <w:rFonts w:ascii="Cambria Math" w:hAnsi="Cambria Math" w:eastAsia="Cambria Math" w:cs="Cambria Math"/>
          <w:color w:val="auto"/>
          <w:spacing w:val="0"/>
          <w:position w:val="0"/>
          <w:sz w:val="32"/>
          <w:shd w:val="clear" w:fill="auto"/>
        </w:rPr>
        <w:t xml:space="preserve">Create a node, say T. </w:t>
      </w:r>
    </w:p>
    <w:p>
      <w:pPr>
        <w:numPr>
          <w:ilvl w:val="0"/>
          <w:numId w:val="2"/>
        </w:numPr>
        <w:spacing w:before="0" w:after="0" w:line="276" w:lineRule="auto"/>
        <w:ind w:left="720" w:right="0" w:hanging="360"/>
        <w:jc w:val="left"/>
        <w:rPr>
          <w:rFonts w:ascii="Cambria Math" w:hAnsi="Cambria Math" w:eastAsia="Cambria Math" w:cs="Cambria Math"/>
          <w:color w:val="auto"/>
          <w:spacing w:val="0"/>
          <w:position w:val="0"/>
          <w:sz w:val="32"/>
          <w:u w:val="single"/>
          <w:shd w:val="clear" w:fill="auto"/>
        </w:rPr>
      </w:pPr>
      <w:r>
        <w:rPr>
          <w:rFonts w:ascii="Cambria Math" w:hAnsi="Cambria Math" w:eastAsia="Cambria Math" w:cs="Cambria Math"/>
          <w:color w:val="auto"/>
          <w:spacing w:val="0"/>
          <w:position w:val="0"/>
          <w:sz w:val="32"/>
          <w:shd w:val="clear" w:fill="auto"/>
        </w:rPr>
        <w:t xml:space="preserve">Make T -&gt; next = last -&gt; next. </w:t>
      </w:r>
    </w:p>
    <w:p>
      <w:pPr>
        <w:numPr>
          <w:ilvl w:val="0"/>
          <w:numId w:val="2"/>
        </w:numPr>
        <w:spacing w:before="0" w:after="0" w:line="276" w:lineRule="auto"/>
        <w:ind w:left="720" w:right="0" w:hanging="360"/>
        <w:jc w:val="left"/>
        <w:rPr>
          <w:rFonts w:ascii="Cambria Math" w:hAnsi="Cambria Math" w:eastAsia="Cambria Math" w:cs="Cambria Math"/>
          <w:color w:val="auto"/>
          <w:spacing w:val="0"/>
          <w:position w:val="0"/>
          <w:sz w:val="32"/>
          <w:u w:val="single"/>
          <w:shd w:val="clear" w:fill="auto"/>
        </w:rPr>
      </w:pPr>
      <w:r>
        <w:rPr>
          <w:rFonts w:ascii="Cambria Math" w:hAnsi="Cambria Math" w:eastAsia="Cambria Math" w:cs="Cambria Math"/>
          <w:color w:val="auto"/>
          <w:spacing w:val="0"/>
          <w:position w:val="0"/>
          <w:sz w:val="32"/>
          <w:shd w:val="clear" w:fill="auto"/>
        </w:rPr>
        <w:t xml:space="preserve">last -&gt; next = T. </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pict>
          <v:shape id="rectole0000000002" o:spid="_x0000_s1028" o:spt="75" type="#_x0000_t75" style="height:167pt;width:339.1pt;" o:ole="t" filled="f" o:preferrelative="t" coordsize="21600,21600">
            <v:path/>
            <v:fill on="f" focussize="0,0"/>
            <v:stroke/>
            <v:imagedata r:id="rId9" o:title=""/>
            <o:lock v:ext="edit"/>
            <w10:wrap type="none"/>
            <w10:anchorlock/>
          </v:shape>
          <o:OLEObject Type="Embed" ProgID="StaticMetafile" ShapeID="rectole0000000002" DrawAspect="Content" ObjectID="_1468075727" r:id="rId8">
            <o:LockedField>false</o:LockedField>
          </o:OLEObject>
        </w:pic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And then,</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pict>
          <v:shape id="rectole0000000003" o:spid="_x0000_s1029" o:spt="75" type="#_x0000_t75" style="height:114.2pt;width:449.25pt;" o:ole="t" filled="f" o:preferrelative="t" coordsize="21600,21600">
            <v:path/>
            <v:fill on="f" focussize="0,0"/>
            <v:stroke/>
            <v:imagedata r:id="rId11" o:title=""/>
            <o:lock v:ext="edit"/>
            <w10:wrap type="none"/>
            <w10:anchorlock/>
          </v:shape>
          <o:OLEObject Type="Embed" ProgID="StaticMetafile" ShapeID="rectole0000000003" DrawAspect="Content" ObjectID="_1468075728" r:id="rId10">
            <o:LockedField>false</o:LockedField>
          </o:OLEObject>
        </w:pic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2) Insertion at the end of the list: To insert a node at the end of the list, follow these steps: </w:t>
      </w:r>
    </w:p>
    <w:p>
      <w:pPr>
        <w:numPr>
          <w:ilvl w:val="0"/>
          <w:numId w:val="3"/>
        </w:numPr>
        <w:spacing w:before="0" w:after="0" w:line="276" w:lineRule="auto"/>
        <w:ind w:left="720" w:right="0" w:hanging="360"/>
        <w:jc w:val="left"/>
        <w:rPr>
          <w:rFonts w:ascii="Cambria Math" w:hAnsi="Cambria Math" w:eastAsia="Cambria Math" w:cs="Cambria Math"/>
          <w:color w:val="auto"/>
          <w:spacing w:val="0"/>
          <w:position w:val="0"/>
          <w:sz w:val="32"/>
          <w:u w:val="single"/>
          <w:shd w:val="clear" w:fill="auto"/>
        </w:rPr>
      </w:pPr>
      <w:r>
        <w:rPr>
          <w:rFonts w:ascii="Cambria Math" w:hAnsi="Cambria Math" w:eastAsia="Cambria Math" w:cs="Cambria Math"/>
          <w:color w:val="auto"/>
          <w:spacing w:val="0"/>
          <w:position w:val="0"/>
          <w:sz w:val="32"/>
          <w:shd w:val="clear" w:fill="auto"/>
        </w:rPr>
        <w:t xml:space="preserve">Create a node, say T. </w:t>
      </w:r>
    </w:p>
    <w:p>
      <w:pPr>
        <w:numPr>
          <w:ilvl w:val="0"/>
          <w:numId w:val="3"/>
        </w:numPr>
        <w:spacing w:before="0" w:after="0" w:line="276" w:lineRule="auto"/>
        <w:ind w:left="720" w:right="0" w:hanging="360"/>
        <w:jc w:val="left"/>
        <w:rPr>
          <w:rFonts w:ascii="Cambria Math" w:hAnsi="Cambria Math" w:eastAsia="Cambria Math" w:cs="Cambria Math"/>
          <w:color w:val="auto"/>
          <w:spacing w:val="0"/>
          <w:position w:val="0"/>
          <w:sz w:val="32"/>
          <w:u w:val="single"/>
          <w:shd w:val="clear" w:fill="auto"/>
        </w:rPr>
      </w:pPr>
      <w:r>
        <w:rPr>
          <w:rFonts w:ascii="Cambria Math" w:hAnsi="Cambria Math" w:eastAsia="Cambria Math" w:cs="Cambria Math"/>
          <w:color w:val="auto"/>
          <w:spacing w:val="0"/>
          <w:position w:val="0"/>
          <w:sz w:val="32"/>
          <w:shd w:val="clear" w:fill="auto"/>
        </w:rPr>
        <w:t xml:space="preserve">Make T -&gt; next = last -&gt; next; </w:t>
      </w:r>
    </w:p>
    <w:p>
      <w:pPr>
        <w:numPr>
          <w:ilvl w:val="0"/>
          <w:numId w:val="3"/>
        </w:numPr>
        <w:spacing w:before="0" w:after="0" w:line="276" w:lineRule="auto"/>
        <w:ind w:left="720" w:right="0" w:hanging="360"/>
        <w:jc w:val="left"/>
        <w:rPr>
          <w:rFonts w:ascii="Cambria Math" w:hAnsi="Cambria Math" w:eastAsia="Cambria Math" w:cs="Cambria Math"/>
          <w:color w:val="auto"/>
          <w:spacing w:val="0"/>
          <w:position w:val="0"/>
          <w:sz w:val="32"/>
          <w:u w:val="single"/>
          <w:shd w:val="clear" w:fill="auto"/>
        </w:rPr>
      </w:pPr>
      <w:r>
        <w:rPr>
          <w:rFonts w:ascii="Cambria Math" w:hAnsi="Cambria Math" w:eastAsia="Cambria Math" w:cs="Cambria Math"/>
          <w:color w:val="auto"/>
          <w:spacing w:val="0"/>
          <w:position w:val="0"/>
          <w:sz w:val="32"/>
          <w:shd w:val="clear" w:fill="auto"/>
        </w:rPr>
        <w:t xml:space="preserve">last -&gt; next = T. </w:t>
      </w:r>
    </w:p>
    <w:p>
      <w:pPr>
        <w:numPr>
          <w:ilvl w:val="0"/>
          <w:numId w:val="3"/>
        </w:numPr>
        <w:spacing w:before="0" w:after="0" w:line="276" w:lineRule="auto"/>
        <w:ind w:left="720" w:right="0" w:hanging="360"/>
        <w:jc w:val="left"/>
        <w:rPr>
          <w:rFonts w:ascii="Cambria Math" w:hAnsi="Cambria Math" w:eastAsia="Cambria Math" w:cs="Cambria Math"/>
          <w:color w:val="auto"/>
          <w:spacing w:val="0"/>
          <w:position w:val="0"/>
          <w:sz w:val="32"/>
          <w:u w:val="single"/>
          <w:shd w:val="clear" w:fill="auto"/>
        </w:rPr>
      </w:pPr>
      <w:r>
        <w:rPr>
          <w:rFonts w:ascii="Cambria Math" w:hAnsi="Cambria Math" w:eastAsia="Cambria Math" w:cs="Cambria Math"/>
          <w:color w:val="auto"/>
          <w:spacing w:val="0"/>
          <w:position w:val="0"/>
          <w:sz w:val="32"/>
          <w:shd w:val="clear" w:fill="auto"/>
        </w:rPr>
        <w:t xml:space="preserve">last = T. </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Before insertion,</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pict>
          <v:shape id="rectole0000000004" o:spid="_x0000_s1030" o:spt="75" type="#_x0000_t75" style="height:161.25pt;width:449.25pt;" o:ole="t" filled="f" o:preferrelative="t" coordsize="21600,21600">
            <v:path/>
            <v:fill on="f" focussize="0,0"/>
            <v:stroke/>
            <v:imagedata r:id="rId13" o:title=""/>
            <o:lock v:ext="edit"/>
            <w10:wrap type="none"/>
            <w10:anchorlock/>
          </v:shape>
          <o:OLEObject Type="Embed" ProgID="StaticMetafile" ShapeID="rectole0000000004" DrawAspect="Content" ObjectID="_1468075729" r:id="rId12">
            <o:LockedField>false</o:LockedField>
          </o:OLEObject>
        </w:pic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After insertion,</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pict>
          <v:shape id="rectole0000000005" o:spid="_x0000_s1031" o:spt="75" type="#_x0000_t75" style="height:159.35pt;width:449.25pt;" o:ole="t" filled="f" o:preferrelative="t" coordsize="21600,21600">
            <v:path/>
            <v:fill on="f" focussize="0,0"/>
            <v:stroke/>
            <v:imagedata r:id="rId15" o:title=""/>
            <o:lock v:ext="edit"/>
            <w10:wrap type="none"/>
            <w10:anchorlock/>
          </v:shape>
          <o:OLEObject Type="Embed" ProgID="StaticMetafile" ShapeID="rectole0000000005" DrawAspect="Content" ObjectID="_1468075730" r:id="rId14">
            <o:LockedField>false</o:LockedField>
          </o:OLEObject>
        </w:pic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Circular linked list after insertion of node at the end</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3) Insertion in between the nodes: To insert a node in between the two nodes, follow these steps: </w:t>
      </w:r>
    </w:p>
    <w:p>
      <w:pPr>
        <w:numPr>
          <w:ilvl w:val="0"/>
          <w:numId w:val="4"/>
        </w:numPr>
        <w:spacing w:before="0" w:after="0" w:line="276" w:lineRule="auto"/>
        <w:ind w:left="720" w:right="0" w:hanging="36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Create a node, say T. </w:t>
      </w:r>
    </w:p>
    <w:p>
      <w:pPr>
        <w:numPr>
          <w:ilvl w:val="0"/>
          <w:numId w:val="4"/>
        </w:numPr>
        <w:spacing w:before="0" w:after="0" w:line="276" w:lineRule="auto"/>
        <w:ind w:left="720" w:right="0" w:hanging="36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Search for the node after which T needs to be inserted, say that node is P. </w:t>
      </w:r>
    </w:p>
    <w:p>
      <w:pPr>
        <w:numPr>
          <w:ilvl w:val="0"/>
          <w:numId w:val="4"/>
        </w:numPr>
        <w:spacing w:before="0" w:after="0" w:line="276" w:lineRule="auto"/>
        <w:ind w:left="720" w:right="0" w:hanging="36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Make T -&gt; next = P -&gt; next; </w:t>
      </w:r>
    </w:p>
    <w:p>
      <w:pPr>
        <w:numPr>
          <w:ilvl w:val="0"/>
          <w:numId w:val="4"/>
        </w:numPr>
        <w:spacing w:before="0" w:after="0" w:line="276" w:lineRule="auto"/>
        <w:ind w:left="720" w:right="0" w:hanging="36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P -&gt; next = T.</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Suppose 12 needs to be inserted after the node has the value 10,</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pict>
          <v:shape id="rectole0000000006" o:spid="_x0000_s1032" o:spt="75" type="#_x0000_t75" style="height:138.2pt;width:449.25pt;" o:ole="t" filled="f" o:preferrelative="t" coordsize="21600,21600">
            <v:path/>
            <v:fill on="f" focussize="0,0"/>
            <v:stroke/>
            <v:imagedata r:id="rId17" o:title=""/>
            <o:lock v:ext="edit"/>
            <w10:wrap type="none"/>
            <w10:anchorlock/>
          </v:shape>
          <o:OLEObject Type="Embed" ProgID="StaticMetafile" ShapeID="rectole0000000006" DrawAspect="Content" ObjectID="_1468075731" r:id="rId16">
            <o:LockedField>false</o:LockedField>
          </o:OLEObject>
        </w:pic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Circular linked list before insertion</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After searching and insertion,</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pict>
          <v:shape id="rectole0000000007" o:spid="_x0000_s1033" o:spt="75" type="#_x0000_t75" style="height:144pt;width:449.25pt;" o:ole="t" filled="f" o:preferrelative="t" coordsize="21600,21600">
            <v:path/>
            <v:fill on="f" focussize="0,0"/>
            <v:stroke/>
            <v:imagedata r:id="rId19" o:title=""/>
            <o:lock v:ext="edit"/>
            <w10:wrap type="none"/>
            <w10:anchorlock/>
          </v:shape>
          <o:OLEObject Type="Embed" ProgID="StaticMetafile" ShapeID="rectole0000000007" DrawAspect="Content" ObjectID="_1468075732" r:id="rId18">
            <o:LockedField>false</o:LockedField>
          </o:OLEObject>
        </w:pic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Circular linked list after  insertion</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2. Deletion in a circular linked list:</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1) Delete the node only if it is the only node in the circular linked list:</w:t>
      </w:r>
    </w:p>
    <w:p>
      <w:pPr>
        <w:numPr>
          <w:ilvl w:val="0"/>
          <w:numId w:val="5"/>
        </w:numPr>
        <w:spacing w:before="0" w:after="0" w:line="276" w:lineRule="auto"/>
        <w:ind w:left="720" w:right="0" w:hanging="36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Free the node’s memory</w:t>
      </w:r>
    </w:p>
    <w:p>
      <w:pPr>
        <w:numPr>
          <w:ilvl w:val="0"/>
          <w:numId w:val="5"/>
        </w:numPr>
        <w:spacing w:before="0" w:after="0" w:line="276" w:lineRule="auto"/>
        <w:ind w:left="720" w:right="0" w:hanging="36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The last value should be NULL A node always points to another node, so NULL assignment is not necessary.</w:t>
      </w:r>
      <w:r>
        <w:rPr>
          <w:rFonts w:ascii="Cambria Math" w:hAnsi="Cambria Math" w:eastAsia="Cambria Math" w:cs="Cambria Math"/>
          <w:color w:val="auto"/>
          <w:spacing w:val="0"/>
          <w:position w:val="0"/>
          <w:sz w:val="32"/>
          <w:shd w:val="clear" w:fill="auto"/>
        </w:rPr>
        <w:br w:type="textWrapping"/>
      </w:r>
      <w:r>
        <w:rPr>
          <w:rFonts w:ascii="Cambria Math" w:hAnsi="Cambria Math" w:eastAsia="Cambria Math" w:cs="Cambria Math"/>
          <w:color w:val="auto"/>
          <w:spacing w:val="0"/>
          <w:position w:val="0"/>
          <w:sz w:val="32"/>
          <w:shd w:val="clear" w:fill="auto"/>
        </w:rPr>
        <w:t>Any node can be set as the starting point.</w:t>
      </w:r>
      <w:r>
        <w:rPr>
          <w:rFonts w:ascii="Cambria Math" w:hAnsi="Cambria Math" w:eastAsia="Cambria Math" w:cs="Cambria Math"/>
          <w:color w:val="auto"/>
          <w:spacing w:val="0"/>
          <w:position w:val="0"/>
          <w:sz w:val="32"/>
          <w:shd w:val="clear" w:fill="auto"/>
        </w:rPr>
        <w:br w:type="textWrapping"/>
      </w:r>
      <w:r>
        <w:rPr>
          <w:rFonts w:ascii="Cambria Math" w:hAnsi="Cambria Math" w:eastAsia="Cambria Math" w:cs="Cambria Math"/>
          <w:color w:val="auto"/>
          <w:spacing w:val="0"/>
          <w:position w:val="0"/>
          <w:sz w:val="32"/>
          <w:shd w:val="clear" w:fill="auto"/>
        </w:rPr>
        <w:t>Nodes are traversed quickly from the first to the last.</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2) Deletion of the last node:</w:t>
      </w:r>
    </w:p>
    <w:p>
      <w:pPr>
        <w:numPr>
          <w:ilvl w:val="0"/>
          <w:numId w:val="6"/>
        </w:numPr>
        <w:spacing w:before="0" w:after="0" w:line="276" w:lineRule="auto"/>
        <w:ind w:left="720" w:right="0" w:hanging="36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Locate the node before the last node (let it be temp)</w:t>
      </w:r>
    </w:p>
    <w:p>
      <w:pPr>
        <w:numPr>
          <w:ilvl w:val="0"/>
          <w:numId w:val="6"/>
        </w:numPr>
        <w:spacing w:before="0" w:after="0" w:line="276" w:lineRule="auto"/>
        <w:ind w:left="720" w:right="0" w:hanging="36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Keep the address of the node next to the last node in temp</w:t>
      </w:r>
    </w:p>
    <w:p>
      <w:pPr>
        <w:numPr>
          <w:ilvl w:val="0"/>
          <w:numId w:val="6"/>
        </w:numPr>
        <w:spacing w:before="0" w:after="0" w:line="276" w:lineRule="auto"/>
        <w:ind w:left="720" w:right="0" w:hanging="36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Delete the last memory</w:t>
      </w:r>
    </w:p>
    <w:p>
      <w:pPr>
        <w:numPr>
          <w:ilvl w:val="0"/>
          <w:numId w:val="6"/>
        </w:numPr>
        <w:spacing w:before="0" w:after="0" w:line="276" w:lineRule="auto"/>
        <w:ind w:left="720" w:right="0" w:hanging="36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Put temp at the end</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3) Delete any node from the circular linked list: We will be given a node and our task is to delete that node from the circular linked list.</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Algorithm:</w:t>
      </w:r>
      <w:r>
        <w:rPr>
          <w:rFonts w:ascii="Cambria Math" w:hAnsi="Cambria Math" w:eastAsia="Cambria Math" w:cs="Cambria Math"/>
          <w:color w:val="auto"/>
          <w:spacing w:val="0"/>
          <w:position w:val="0"/>
          <w:sz w:val="32"/>
          <w:shd w:val="clear" w:fill="auto"/>
        </w:rPr>
        <w:br w:type="textWrapping"/>
      </w:r>
      <w:r>
        <w:rPr>
          <w:rFonts w:ascii="Cambria Math" w:hAnsi="Cambria Math" w:eastAsia="Cambria Math" w:cs="Cambria Math"/>
          <w:color w:val="auto"/>
          <w:spacing w:val="0"/>
          <w:position w:val="0"/>
          <w:sz w:val="32"/>
          <w:shd w:val="clear" w:fill="auto"/>
        </w:rPr>
        <w:t xml:space="preserve">Case 1: List is empty. </w:t>
      </w:r>
    </w:p>
    <w:p>
      <w:pPr>
        <w:numPr>
          <w:ilvl w:val="0"/>
          <w:numId w:val="7"/>
        </w:numPr>
        <w:spacing w:before="0" w:after="0" w:line="276" w:lineRule="auto"/>
        <w:ind w:left="720" w:right="0" w:hanging="36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If the list is empty we will simply return.</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Case 2:List is not empty  </w:t>
      </w:r>
    </w:p>
    <w:p>
      <w:pPr>
        <w:numPr>
          <w:ilvl w:val="0"/>
          <w:numId w:val="8"/>
        </w:numPr>
        <w:spacing w:before="0" w:after="0" w:line="276" w:lineRule="auto"/>
        <w:ind w:left="720" w:right="0" w:hanging="36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If the list is not empty then we define two pointers curr and prev and initialize the pointer curr with the head node.</w:t>
      </w:r>
    </w:p>
    <w:p>
      <w:pPr>
        <w:numPr>
          <w:ilvl w:val="0"/>
          <w:numId w:val="8"/>
        </w:numPr>
        <w:spacing w:before="0" w:after="0" w:line="276" w:lineRule="auto"/>
        <w:ind w:left="720" w:right="0" w:hanging="36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Traverse the list using curr to find the node to be deleted and before moving to curr to the next node, every time set prev = curr.</w:t>
      </w:r>
    </w:p>
    <w:p>
      <w:pPr>
        <w:numPr>
          <w:ilvl w:val="0"/>
          <w:numId w:val="8"/>
        </w:numPr>
        <w:spacing w:before="0" w:after="0" w:line="276" w:lineRule="auto"/>
        <w:ind w:left="720" w:right="0" w:hanging="36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If the node is found, check if it is the only node in the list. If yes, set head = NULL and free(curr).</w:t>
      </w:r>
    </w:p>
    <w:p>
      <w:pPr>
        <w:numPr>
          <w:ilvl w:val="0"/>
          <w:numId w:val="8"/>
        </w:numPr>
        <w:spacing w:before="0" w:after="0" w:line="276" w:lineRule="auto"/>
        <w:ind w:left="720" w:right="0" w:hanging="36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If the list has more than one node, check if it is the first node of the list. Condition to check this( curr == head). If yes, then move prev until it reaches the last node. After prev reaches the last node, set head = head -&gt; next and prev -&gt; next = head. Delete curr.</w:t>
      </w:r>
    </w:p>
    <w:p>
      <w:pPr>
        <w:numPr>
          <w:ilvl w:val="0"/>
          <w:numId w:val="8"/>
        </w:numPr>
        <w:spacing w:before="0" w:after="0" w:line="276" w:lineRule="auto"/>
        <w:ind w:left="720" w:right="0" w:hanging="36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If curr is not the first node, we check if it is the last node in the list. Condition to check this is (curr -&gt; next == head).</w:t>
      </w:r>
    </w:p>
    <w:p>
      <w:pPr>
        <w:numPr>
          <w:ilvl w:val="0"/>
          <w:numId w:val="8"/>
        </w:numPr>
        <w:spacing w:before="0" w:after="0" w:line="276" w:lineRule="auto"/>
        <w:ind w:left="720" w:right="0" w:hanging="36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If curr is the last node. Set prev -&gt; next = head and delete the node curr by free(curr).</w:t>
      </w:r>
    </w:p>
    <w:p>
      <w:pPr>
        <w:numPr>
          <w:ilvl w:val="0"/>
          <w:numId w:val="8"/>
        </w:numPr>
        <w:spacing w:before="0" w:after="0" w:line="276" w:lineRule="auto"/>
        <w:ind w:left="720" w:right="0" w:hanging="36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If the node to be deleted is neither the first node nor the last node, then set prev -&gt; next = curr -&gt; next and delete curr.</w:t>
      </w:r>
    </w:p>
    <w:p>
      <w:pPr>
        <w:numPr>
          <w:ilvl w:val="0"/>
          <w:numId w:val="8"/>
        </w:numPr>
        <w:spacing w:before="0" w:after="0" w:line="276" w:lineRule="auto"/>
        <w:ind w:left="720" w:right="0" w:hanging="36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If the node is not present in the list return head and don’t do anything.</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p>
    <w:p>
      <w:pPr>
        <w:spacing w:before="0" w:after="0" w:line="276" w:lineRule="auto"/>
        <w:ind w:left="0" w:right="0" w:firstLine="0"/>
        <w:jc w:val="left"/>
        <w:rPr>
          <w:rFonts w:ascii="Cambria Math" w:hAnsi="Cambria Math" w:eastAsia="Cambria Math" w:cs="Cambria Math"/>
          <w:b/>
          <w:color w:val="auto"/>
          <w:spacing w:val="0"/>
          <w:position w:val="0"/>
          <w:sz w:val="32"/>
          <w:shd w:val="clear" w:fill="auto"/>
        </w:rPr>
      </w:pPr>
    </w:p>
    <w:p>
      <w:pPr>
        <w:spacing w:before="0" w:after="0" w:line="276" w:lineRule="auto"/>
        <w:ind w:left="0" w:right="0" w:firstLine="0"/>
        <w:jc w:val="left"/>
        <w:rPr>
          <w:rFonts w:ascii="Cambria Math" w:hAnsi="Cambria Math" w:eastAsia="Cambria Math" w:cs="Cambria Math"/>
          <w:b/>
          <w:color w:val="auto"/>
          <w:spacing w:val="0"/>
          <w:position w:val="0"/>
          <w:sz w:val="32"/>
          <w:shd w:val="clear" w:fill="auto"/>
        </w:rPr>
      </w:pPr>
      <w:r>
        <w:rPr>
          <w:rFonts w:ascii="Cambria Math" w:hAnsi="Cambria Math" w:eastAsia="Cambria Math" w:cs="Cambria Math"/>
          <w:b/>
          <w:color w:val="auto"/>
          <w:spacing w:val="0"/>
          <w:position w:val="0"/>
          <w:sz w:val="32"/>
          <w:shd w:val="clear" w:fill="auto"/>
        </w:rPr>
        <w:t>Code :</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#include &lt;stdio.h&gt;</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#include &lt;stdlib.h&gt;</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Structure for a node</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struct Node {</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int data;</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struct Node* next;</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Function to insert a node at the</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beginning of a Circular linked list</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void push(struct Node** head_ref, int data)</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 Create a new node and make head</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 as next of it.</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struct Node* ptr1 = (struct Node*)malloc(sizeof(struct Node));</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ptr1-&gt;data = data;</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ptr1-&gt;next = *head_ref;</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 If linked list is not NULL then</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 set the next of last node</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if (*head_ref != NULL) {</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 Find the node before head and</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 update next of it.</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struct Node* temp = *head_ref;</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while (temp-&gt;next != *head_ref)</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temp = temp-&gt;next;</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temp-&gt;next = ptr1;</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else</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 For the first node</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ptr1-&gt;next = ptr1;</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*head_ref = ptr1;</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Function to print nodes in a given</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circular linked list</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void printList(struct Node* head)</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struct Node* temp = head;</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if (head != NULL) {</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do {</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printf("%d ", temp-&gt;data);</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temp = temp-&gt;next;</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 while (temp != head);</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printf("\n");</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Function to delete a given node</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from the list</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void deleteNode(struct Node** head, int key)</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 If linked list is empty</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if (*head == NULL)</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return;</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 If the list contains only a</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 single node</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if ((*head)-&gt;data == key &amp;&amp; (*head)-&gt;next == *head) {</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free(*head);</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*head = NULL;</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return;</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struct Node *last = *head, *d;</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 If head is to be deleted</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if ((*head)-&gt;data == key) {</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 Find the last node of the list</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while (last-&gt;next != *head)</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last = last-&gt;next;</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 Point last node to the next of</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 head i.e. the second node</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 of the list</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last-&gt;next = (*head)-&gt;next;</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free(*head);</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*head = last-&gt;next;</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return;</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 Either the node to be deleted is</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 not found or the end of list</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 is not reached</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while (last-&gt;next != *head &amp;&amp; last-&gt;next-&gt;data != key) {</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last = last-&gt;next;</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 If node to be deleted was found</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if (last-&gt;next-&gt;data == key) {</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d = last-&gt;next;</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last-&gt;next = d-&gt;next;</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free(d);</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else</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printf("Given node is not found in the list!!!\n");</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Driver code</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int main()</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 Initialize lists as empty</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struct Node* head = NULL;</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 Created linked list will be</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 2-&gt;5-&gt;7-&gt;8-&gt;10</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push(&amp;head, 2);</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push(&amp;head, 5);</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push(&amp;head, 7);</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push(&amp;head, 8);</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push(&amp;head, 10);</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printf("List Before Deletion: ");</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printList(head);</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deleteNode(&amp;head, 7);</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printf("List After Deletion: ");</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printList(head);</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 xml:space="preserve">    return 0;</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color w:val="auto"/>
          <w:spacing w:val="0"/>
          <w:position w:val="0"/>
          <w:sz w:val="32"/>
          <w:shd w:val="clear" w:fill="auto"/>
        </w:rPr>
        <w:t>}</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p>
    <w:p>
      <w:pPr>
        <w:spacing w:before="0" w:after="0" w:line="276" w:lineRule="auto"/>
        <w:ind w:left="0" w:right="0" w:firstLine="0"/>
        <w:jc w:val="left"/>
        <w:rPr>
          <w:rFonts w:ascii="Cambria Math" w:hAnsi="Cambria Math" w:eastAsia="Cambria Math" w:cs="Cambria Math"/>
          <w:b/>
          <w:color w:val="auto"/>
          <w:spacing w:val="0"/>
          <w:position w:val="0"/>
          <w:sz w:val="32"/>
          <w:shd w:val="clear" w:fill="auto"/>
        </w:rPr>
      </w:pPr>
      <w:r>
        <w:rPr>
          <w:rFonts w:ascii="Cambria Math" w:hAnsi="Cambria Math" w:eastAsia="Cambria Math" w:cs="Cambria Math"/>
          <w:b/>
          <w:color w:val="auto"/>
          <w:spacing w:val="0"/>
          <w:position w:val="0"/>
          <w:sz w:val="32"/>
          <w:shd w:val="clear" w:fill="auto"/>
        </w:rPr>
        <w:t xml:space="preserve">Output:  </w: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pict>
          <v:shape id="rectole0000000008" o:spid="_x0000_s1034" o:spt="75" type="#_x0000_t75" style="height:138.35pt;width:453.35pt;" o:ole="t" filled="f" o:preferrelative="t" coordsize="21600,21600">
            <v:path/>
            <v:fill on="f" focussize="0,0"/>
            <v:stroke/>
            <v:imagedata r:id="rId21" o:title=""/>
            <o:lock v:ext="edit"/>
            <w10:wrap type="none"/>
            <w10:anchorlock/>
          </v:shape>
          <o:OLEObject Type="Embed" ProgID="StaticMetafile" ShapeID="rectole0000000008" DrawAspect="Content" ObjectID="_1468075733" r:id="rId20">
            <o:LockedField>false</o:LockedField>
          </o:OLEObject>
        </w:pict>
      </w: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p>
    <w:p>
      <w:pPr>
        <w:spacing w:before="0" w:after="0" w:line="276" w:lineRule="auto"/>
        <w:ind w:left="0" w:right="0" w:firstLine="0"/>
        <w:jc w:val="left"/>
        <w:rPr>
          <w:rFonts w:ascii="Cambria Math" w:hAnsi="Cambria Math" w:eastAsia="Cambria Math" w:cs="Cambria Math"/>
          <w:color w:val="auto"/>
          <w:spacing w:val="0"/>
          <w:position w:val="0"/>
          <w:sz w:val="32"/>
          <w:shd w:val="clear" w:fill="auto"/>
        </w:rPr>
      </w:pPr>
      <w:r>
        <w:rPr>
          <w:rFonts w:ascii="Cambria Math" w:hAnsi="Cambria Math" w:eastAsia="Cambria Math" w:cs="Cambria Math"/>
          <w:b/>
          <w:color w:val="auto"/>
          <w:spacing w:val="0"/>
          <w:position w:val="0"/>
          <w:sz w:val="32"/>
          <w:shd w:val="clear" w:fill="auto"/>
        </w:rPr>
        <w:t>Conclusion :</w:t>
      </w:r>
      <w:r>
        <w:rPr>
          <w:rFonts w:ascii="Cambria Math" w:hAnsi="Cambria Math" w:eastAsia="Cambria Math" w:cs="Cambria Math"/>
          <w:color w:val="auto"/>
          <w:spacing w:val="0"/>
          <w:position w:val="0"/>
          <w:sz w:val="32"/>
          <w:shd w:val="clear" w:fill="auto"/>
        </w:rPr>
        <w:t xml:space="preserve"> In a circular linked list experiment, we observed efficient traversal and insertion due to the circular structure. However, careful management of pointers and handling edge cases is crucial to prevent infinite loops and ensure proper functioning.</w:t>
      </w: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ascadia Code SemiBold">
    <w:panose1 w:val="020B0609020000020004"/>
    <w:charset w:val="00"/>
    <w:family w:val="auto"/>
    <w:pitch w:val="default"/>
    <w:sig w:usb0="A1002AFF" w:usb1="C000F9FB" w:usb2="00040020" w:usb3="00000000" w:csb0="600001FF" w:csb1="FFFF0000"/>
  </w:font>
  <w:font w:name="Cascadia Mono SemiBold">
    <w:panose1 w:val="020B0609020000020004"/>
    <w:charset w:val="00"/>
    <w:family w:val="auto"/>
    <w:pitch w:val="default"/>
    <w:sig w:usb0="A1002AFF" w:usb1="C000F9FB" w:usb2="00040020" w:usb3="00000000" w:csb0="6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singleLevel"/>
    <w:tmpl w:val="B5E306ED"/>
    <w:lvl w:ilvl="0" w:tentative="0">
      <w:start w:val="1"/>
      <w:numFmt w:val="bullet"/>
      <w:lvlText w:val="•"/>
      <w:lvlJc w:val="left"/>
    </w:lvl>
  </w:abstractNum>
  <w:abstractNum w:abstractNumId="1">
    <w:nsid w:val="BF205925"/>
    <w:multiLevelType w:val="singleLevel"/>
    <w:tmpl w:val="BF205925"/>
    <w:lvl w:ilvl="0" w:tentative="0">
      <w:start w:val="1"/>
      <w:numFmt w:val="bullet"/>
      <w:lvlText w:val="•"/>
      <w:lvlJc w:val="left"/>
    </w:lvl>
  </w:abstractNum>
  <w:abstractNum w:abstractNumId="2">
    <w:nsid w:val="CF092B84"/>
    <w:multiLevelType w:val="singleLevel"/>
    <w:tmpl w:val="CF092B84"/>
    <w:lvl w:ilvl="0" w:tentative="0">
      <w:start w:val="1"/>
      <w:numFmt w:val="bullet"/>
      <w:lvlText w:val="•"/>
      <w:lvlJc w:val="left"/>
    </w:lvl>
  </w:abstractNum>
  <w:abstractNum w:abstractNumId="3">
    <w:nsid w:val="0053208E"/>
    <w:multiLevelType w:val="singleLevel"/>
    <w:tmpl w:val="0053208E"/>
    <w:lvl w:ilvl="0" w:tentative="0">
      <w:start w:val="1"/>
      <w:numFmt w:val="bullet"/>
      <w:lvlText w:val="•"/>
      <w:lvlJc w:val="left"/>
    </w:lvl>
  </w:abstractNum>
  <w:abstractNum w:abstractNumId="4">
    <w:nsid w:val="03D62ECE"/>
    <w:multiLevelType w:val="singleLevel"/>
    <w:tmpl w:val="03D62ECE"/>
    <w:lvl w:ilvl="0" w:tentative="0">
      <w:start w:val="1"/>
      <w:numFmt w:val="bullet"/>
      <w:lvlText w:val="•"/>
      <w:lvlJc w:val="left"/>
    </w:lvl>
  </w:abstractNum>
  <w:abstractNum w:abstractNumId="5">
    <w:nsid w:val="25B654F3"/>
    <w:multiLevelType w:val="singleLevel"/>
    <w:tmpl w:val="25B654F3"/>
    <w:lvl w:ilvl="0" w:tentative="0">
      <w:start w:val="1"/>
      <w:numFmt w:val="bullet"/>
      <w:lvlText w:val="•"/>
      <w:lvlJc w:val="left"/>
    </w:lvl>
  </w:abstractNum>
  <w:abstractNum w:abstractNumId="6">
    <w:nsid w:val="59ADCABA"/>
    <w:multiLevelType w:val="singleLevel"/>
    <w:tmpl w:val="59ADCABA"/>
    <w:lvl w:ilvl="0" w:tentative="0">
      <w:start w:val="1"/>
      <w:numFmt w:val="bullet"/>
      <w:lvlText w:val="•"/>
      <w:lvlJc w:val="left"/>
    </w:lvl>
  </w:abstractNum>
  <w:abstractNum w:abstractNumId="7">
    <w:nsid w:val="72183CF9"/>
    <w:multiLevelType w:val="singleLevel"/>
    <w:tmpl w:val="72183CF9"/>
    <w:lvl w:ilvl="0" w:tentative="0">
      <w:start w:val="1"/>
      <w:numFmt w:val="bullet"/>
      <w:lvlText w:val="•"/>
      <w:lvlJc w:val="left"/>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splitPgBreakAndParaMark/>
    <w:compatSetting w:name="compatibilityMode" w:uri="http://schemas.microsoft.com/office/word" w:val="12"/>
  </w:compat>
  <w:rsids>
    <w:rsidRoot w:val="00000000"/>
    <w:rsid w:val="6E795E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Office_11.2.0.11225_F1E327BC-269C-435d-A152-05C5408002CA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2023-10-03T08:59:25Z</dcterms:created>
  <dc:creator>admin</dc:creator>
  <cp:lastModifiedBy>admin</cp:lastModifiedBy>
  <dcterms:modified xsi:type="dcterms:W3CDTF">2023-10-03T09:00:35Z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78EE928D4BF04C5781AB8914331119E6</vt:lpwstr>
  </property>
</Properties>
</file>